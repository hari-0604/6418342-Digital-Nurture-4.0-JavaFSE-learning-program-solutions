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1: Inventory Management System</w:t>
      </w:r>
    </w:p>
    <w:p>
      <w:pPr>
        <w:pStyle w:val="Heading1"/>
      </w:pPr>
      <w:r>
        <w:t>1. Understanding the Problem</w:t>
      </w:r>
    </w:p>
    <w:p>
      <w:r>
        <w:t>Why are Data Structures and Algorithms essential?</w:t>
        <w:br/>
        <w:br/>
        <w:t>Efficient data structures and algorithms help manage large inventories with:</w:t>
        <w:br/>
        <w:t>- Faster retrieval (e.g., product search by ID or name).</w:t>
        <w:br/>
        <w:t>- Optimized memory usage.</w:t>
        <w:br/>
        <w:t>- Quick updates and easy scalability.</w:t>
        <w:br/>
        <w:br/>
        <w:t>Suitable Data Structures:</w:t>
        <w:br/>
        <w:t>- HashMap: Ideal for quick lookup, insertion, and deletion by productId.</w:t>
        <w:br/>
        <w:t>- ArrayList: Useful if ordered traversal or sorting is required.</w:t>
        <w:br/>
        <w:br/>
        <w:t>We'll use HashMap&lt;Integer, Product&gt; for this task.</w:t>
      </w:r>
    </w:p>
    <w:p>
      <w:pPr>
        <w:pStyle w:val="Heading1"/>
      </w:pPr>
      <w:r>
        <w:t>2. Project Setup</w:t>
      </w:r>
    </w:p>
    <w:p>
      <w:r>
        <w:t>Structure your folder like this:</w:t>
        <w:br/>
        <w:br/>
        <w:t>InventoryManagementSystem/</w:t>
        <w:br/>
        <w:t>├── src/</w:t>
        <w:br/>
        <w:t>│   └── InventoryManager.java</w:t>
        <w:br/>
        <w:t>│   └── Product.java</w:t>
        <w:br/>
        <w:t>├── README.md</w:t>
      </w:r>
    </w:p>
    <w:p>
      <w:pPr>
        <w:pStyle w:val="Heading1"/>
      </w:pPr>
      <w:r>
        <w:t>3. Implementation</w:t>
      </w:r>
    </w:p>
    <w:p>
      <w:r>
        <w:t>Visit the code in repository for the full implementation of:</w:t>
        <w:br/>
        <w:t>- Product.java: Defines product attributes and methods.</w:t>
        <w:br/>
        <w:t>- InventoryManager.java: Manages inventory using HashMap and includes methods to add, update, delete, and display products.</w:t>
      </w:r>
    </w:p>
    <w:p>
      <w:pPr>
        <w:pStyle w:val="Heading1"/>
      </w:pPr>
      <w:r>
        <w:t>4. Time Complexity Analysis</w:t>
      </w:r>
    </w:p>
    <w:p>
      <w:r>
        <w:t>Operation         | Data Structure Used | Time Complexity | Explanation</w:t>
        <w:br/>
        <w:t>------------------|---------------------|------------------|-------------</w:t>
        <w:br/>
        <w:t>Add Product       | HashMap             | O(1)             | Constant time for insertion by key.</w:t>
        <w:br/>
        <w:t>Update Product    | HashMap             | O(1)             | Direct access using productId.</w:t>
        <w:br/>
        <w:t>Delete Product    | HashMap             | O(1)             | Efficient removal using key.</w:t>
      </w:r>
    </w:p>
    <w:p>
      <w:r>
        <w:br/>
        <w:t>Optimizations:</w:t>
        <w:br/>
        <w:t>- For bulk uploads: use batch processing.</w:t>
        <w:br/>
        <w:t>- For product search by name: maintain a second HashMap&lt;String, List&lt;Product&gt;&gt;.</w:t>
        <w:br/>
        <w:t>- For sorting: temporarily convert inventory.values() to a List and use Collections.sort().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