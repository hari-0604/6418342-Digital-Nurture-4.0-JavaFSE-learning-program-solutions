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2: E-commerce Platform Search Function</w:t>
      </w:r>
    </w:p>
    <w:p>
      <w:pPr>
        <w:pStyle w:val="Heading1"/>
      </w:pPr>
      <w:r>
        <w:t>1. Understand Asymptotic Notation</w:t>
      </w:r>
    </w:p>
    <w:p>
      <w:r>
        <w:t>Big O notation is a mathematical representation that describes the performance or complexity of an algorithm in terms of input size. It helps in evaluating the scalability and efficiency of algorithms.</w:t>
        <w:br/>
        <w:br/>
        <w:t>- Best Case: The scenario where the algorithm performs the minimum number of steps (e.g., first element match).</w:t>
        <w:br/>
        <w:t>- Average Case: Expected performance across typical inputs.</w:t>
        <w:br/>
        <w:t>- Worst Case: The scenario with the maximum steps (e.g., element not found or last element match).</w:t>
      </w:r>
    </w:p>
    <w:p>
      <w:pPr>
        <w:pStyle w:val="Heading1"/>
      </w:pPr>
      <w:r>
        <w:t>2. Setup</w:t>
      </w:r>
    </w:p>
    <w:p>
      <w:r>
        <w:t>Create a class `Product` with the following attributes:</w:t>
        <w:br/>
        <w:t>- productId (int)</w:t>
        <w:br/>
        <w:t>- productName (String)</w:t>
        <w:br/>
        <w:t>- category (String)</w:t>
      </w:r>
    </w:p>
    <w:p>
      <w:pPr>
        <w:pStyle w:val="Heading1"/>
      </w:pPr>
      <w:r>
        <w:t>3. Implementation</w:t>
      </w:r>
    </w:p>
    <w:p>
      <w:r>
        <w:t>Refer to the code in the repository for full implementation of:</w:t>
        <w:br/>
        <w:t>- Linear Search: Iterate through the array to find a match by productName.</w:t>
        <w:br/>
        <w:t>- Binary Search: Search in a sorted array by repeatedly dividing the search interval in half.</w:t>
      </w:r>
    </w:p>
    <w:p>
      <w:pPr>
        <w:pStyle w:val="Heading1"/>
      </w:pPr>
      <w:r>
        <w:t>4. Analysis</w:t>
      </w:r>
    </w:p>
    <w:p>
      <w:r>
        <w:t>Time Complexity Comparison:</w:t>
        <w:br/>
        <w:br/>
        <w:t>Algorithm       | Best Case | Average Case | Worst Case | Requires Sorted Data</w:t>
        <w:br/>
        <w:t>----------------|-----------|---------------|-------------|----------------------</w:t>
        <w:br/>
        <w:t>Linear Search   | O(1)      | O(n)          | O(n)        | No</w:t>
        <w:br/>
        <w:t>Binary Search   | O(1)      | O(log n)      | O(log n)    | Yes</w:t>
        <w:br/>
        <w:br/>
        <w:t>Use linear search for small or unsorted datasets.</w:t>
        <w:br/>
        <w:t>Binary search is more suitable for large datasets that are already sorted, as it provides faster lookup.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