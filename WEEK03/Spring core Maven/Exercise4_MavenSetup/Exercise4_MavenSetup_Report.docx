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1917A" w14:textId="77777777" w:rsidR="00125210" w:rsidRDefault="00000000">
      <w:pPr>
        <w:pStyle w:val="Heading1"/>
      </w:pPr>
      <w:r>
        <w:t>Exercise 4: Creating and Configuring a Maven Project</w:t>
      </w:r>
    </w:p>
    <w:p w14:paraId="2636BA42" w14:textId="77777777" w:rsidR="00125210" w:rsidRDefault="00000000">
      <w:pPr>
        <w:pStyle w:val="Heading2"/>
      </w:pPr>
      <w:r>
        <w:t>Objective</w:t>
      </w:r>
    </w:p>
    <w:p w14:paraId="1C942DA7" w14:textId="77777777" w:rsidR="00125210" w:rsidRDefault="00000000">
      <w:r>
        <w:t>To create a Maven project for the Library Management application and add required Spring dependencies, including Spring Context, AOP, and WebMVC. Configure the Maven Compiler Plugin for Java 1.8 compatibility.</w:t>
      </w:r>
    </w:p>
    <w:p w14:paraId="7BA81191" w14:textId="77777777" w:rsidR="00125210" w:rsidRDefault="00000000">
      <w:pPr>
        <w:pStyle w:val="Heading2"/>
      </w:pPr>
      <w:r>
        <w:t>Steps Performed</w:t>
      </w:r>
    </w:p>
    <w:p w14:paraId="79B6E6D3" w14:textId="0E170251" w:rsidR="00125210" w:rsidRDefault="00000000">
      <w:r>
        <w:br/>
        <w:t>1. Created a Maven project named `LibraryManagement` using IntelliJ IDEA.</w:t>
      </w:r>
      <w:r>
        <w:br/>
        <w:t>2. Added the following Spring dependencies in `pom.xml`:</w:t>
      </w:r>
      <w:r>
        <w:br/>
        <w:t xml:space="preserve">   - spring-context</w:t>
      </w:r>
      <w:r>
        <w:br/>
        <w:t xml:space="preserve">   - spring-aop</w:t>
      </w:r>
      <w:r>
        <w:br/>
        <w:t xml:space="preserve">   - spring-webmvc</w:t>
      </w:r>
      <w:r>
        <w:br/>
        <w:t>3. Configured the Maven Compiler Plugin in `pom.xml` to use Java version 1.8.</w:t>
      </w:r>
      <w:r>
        <w:br/>
        <w:t>4. Verified Maven project builds and dependencies are resolved in IntelliJ.</w:t>
      </w:r>
      <w:r>
        <w:br/>
        <w:t>5. Created the basic Spring components (BookService, BookRepository) to validate project structure.</w:t>
      </w:r>
      <w:r>
        <w:br/>
        <w:t>6. Used `applicationContext.xml` to configure and wire beans.</w:t>
      </w:r>
      <w:r>
        <w:br/>
        <w:t>7. R</w:t>
      </w:r>
      <w:r w:rsidR="00D5430E">
        <w:t>u</w:t>
      </w:r>
      <w:r>
        <w:t>n `MainApp.java` to test the project setup and Spring context initialization.</w:t>
      </w:r>
      <w:r>
        <w:br/>
      </w:r>
    </w:p>
    <w:p w14:paraId="78C2364B" w14:textId="77777777" w:rsidR="00125210" w:rsidRDefault="00000000">
      <w:pPr>
        <w:pStyle w:val="Heading2"/>
      </w:pPr>
      <w:r>
        <w:t>Output</w:t>
      </w:r>
    </w:p>
    <w:p w14:paraId="4DA9CF03" w14:textId="77777777" w:rsidR="00125210" w:rsidRDefault="00000000">
      <w:r>
        <w:t>The output confirms that the Maven setup and Spring bean configuration work correctly:</w:t>
      </w:r>
    </w:p>
    <w:p w14:paraId="067771FF" w14:textId="77777777" w:rsidR="00125210" w:rsidRDefault="00000000">
      <w:r>
        <w:br/>
        <w:t>Inside BookService.</w:t>
      </w:r>
      <w:r>
        <w:br/>
        <w:t>Displaying list of books from BookRepository.</w:t>
      </w:r>
      <w:r>
        <w:br/>
      </w:r>
    </w:p>
    <w:sectPr w:rsidR="001252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1457032">
    <w:abstractNumId w:val="8"/>
  </w:num>
  <w:num w:numId="2" w16cid:durableId="373970481">
    <w:abstractNumId w:val="6"/>
  </w:num>
  <w:num w:numId="3" w16cid:durableId="1875650469">
    <w:abstractNumId w:val="5"/>
  </w:num>
  <w:num w:numId="4" w16cid:durableId="717626854">
    <w:abstractNumId w:val="4"/>
  </w:num>
  <w:num w:numId="5" w16cid:durableId="2022974987">
    <w:abstractNumId w:val="7"/>
  </w:num>
  <w:num w:numId="6" w16cid:durableId="1865703965">
    <w:abstractNumId w:val="3"/>
  </w:num>
  <w:num w:numId="7" w16cid:durableId="276063620">
    <w:abstractNumId w:val="2"/>
  </w:num>
  <w:num w:numId="8" w16cid:durableId="1342660866">
    <w:abstractNumId w:val="1"/>
  </w:num>
  <w:num w:numId="9" w16cid:durableId="156737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210"/>
    <w:rsid w:val="0015074B"/>
    <w:rsid w:val="0029639D"/>
    <w:rsid w:val="00326F90"/>
    <w:rsid w:val="00AA1D8D"/>
    <w:rsid w:val="00B47730"/>
    <w:rsid w:val="00CB0664"/>
    <w:rsid w:val="00D5430E"/>
    <w:rsid w:val="00F108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0075E"/>
  <w14:defaultImageDpi w14:val="300"/>
  <w15:docId w15:val="{5715763C-2873-46FB-98FC-531EF38E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23245A6608</cp:lastModifiedBy>
  <cp:revision>2</cp:revision>
  <dcterms:created xsi:type="dcterms:W3CDTF">2013-12-23T23:15:00Z</dcterms:created>
  <dcterms:modified xsi:type="dcterms:W3CDTF">2025-07-05T07:26:00Z</dcterms:modified>
  <cp:category/>
</cp:coreProperties>
</file>