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2: Error Handling</w:t>
      </w:r>
    </w:p>
    <w:p>
      <w:pPr>
        <w:pStyle w:val="Heading2"/>
      </w:pPr>
      <w:r>
        <w:t>Scenario 1</w:t>
      </w:r>
    </w:p>
    <w:p>
      <w:r>
        <w:t>-- Exercise 2: Error Handling</w:t>
        <w:br/>
        <w:br/>
        <w:t>-- Scenario 1: SafeTransferFunds procedure with rollback on error</w:t>
        <w:br/>
        <w:t>CREATE OR REPLACE PROCEDURE SafeTransferFunds(from_acct NUMBER, to_acct NUMBER, amt NUMBER) IS</w:t>
        <w:br/>
        <w:t>BEGIN</w:t>
        <w:br/>
        <w:t xml:space="preserve">  UPDATE Accounts SET Balance = Balance - amt WHERE AccountID = from_acct;</w:t>
        <w:br/>
        <w:t xml:space="preserve">  IF SQL%ROWCOUNT = 0 THEN</w:t>
        <w:br/>
        <w:t xml:space="preserve">    RAISE_APPLICATION_ERROR(-20001, 'From account not found');</w:t>
        <w:br/>
        <w:t xml:space="preserve">  END IF;</w:t>
        <w:br/>
        <w:br/>
        <w:t xml:space="preserve">  UPDATE Accounts SET Balance = Balance + amt WHERE AccountID = to_acct;</w:t>
        <w:br/>
        <w:t xml:space="preserve">  IF SQL%ROWCOUNT = 0 THEN</w:t>
        <w:br/>
        <w:t xml:space="preserve">    RAISE_APPLICATION_ERROR(-20002, 'To account not found');</w:t>
        <w:br/>
        <w:t xml:space="preserve">  END IF;</w:t>
        <w:br/>
        <w:br/>
        <w:t xml:space="preserve">  COMMIT;</w:t>
        <w:br/>
        <w:t>EXCEPTION</w:t>
        <w:br/>
        <w:t xml:space="preserve">  WHEN OTHERS THEN</w:t>
        <w:br/>
        <w:t xml:space="preserve">    ROLLBACK;</w:t>
        <w:br/>
        <w:t xml:space="preserve">    DBMS_OUTPUT.PUT_LINE('Transfer failed: ' || SQLERRM);</w:t>
        <w:br/>
        <w:t>END;</w:t>
        <w:br/>
        <w:t>/</w:t>
      </w:r>
    </w:p>
    <w:p>
      <w:r>
        <w:t>Output (based on actual schema/data):</w:t>
      </w:r>
    </w:p>
    <w:p>
      <w:r>
        <w:drawing>
          <wp:inline xmlns:a="http://schemas.openxmlformats.org/drawingml/2006/main" xmlns:pic="http://schemas.openxmlformats.org/drawingml/2006/picture">
            <wp:extent cx="5029200" cy="20632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2_scenario1_real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63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2</w:t>
      </w:r>
    </w:p>
    <w:p>
      <w:r>
        <w:t>-- Scenario 2: UpdateSalary procedure</w:t>
        <w:br/>
        <w:t>CREATE OR REPLACE PROCEDURE UpdateSalary(emp_id NUMBER, pct NUMBER) IS</w:t>
        <w:br/>
        <w:t>BEGIN</w:t>
        <w:br/>
        <w:t xml:space="preserve">  UPDATE Employees SET Salary = Salary + (Salary * pct / 100) WHERE EmployeeID = emp_id;</w:t>
        <w:br/>
        <w:t xml:space="preserve">  IF SQL%ROWCOUNT = 0 THEN</w:t>
        <w:br/>
        <w:t xml:space="preserve">    RAISE_APPLICATION_ERROR(-20003, 'Employee not found');</w:t>
        <w:br/>
        <w:t xml:space="preserve">  END IF;</w:t>
        <w:br/>
        <w:t xml:space="preserve">  COMMIT;</w:t>
        <w:br/>
        <w:t>EXCEPTION</w:t>
        <w:br/>
        <w:t xml:space="preserve">  WHEN OTHERS THEN</w:t>
        <w:br/>
        <w:t xml:space="preserve">    DBMS_OUTPUT.PUT_LINE('Error updating salary: ' || SQLERRM);</w:t>
        <w:br/>
        <w:t>END;</w:t>
        <w:br/>
        <w:t>/</w:t>
      </w:r>
    </w:p>
    <w:p>
      <w:r>
        <w:t>Output (based on actual schema/data):</w:t>
      </w:r>
    </w:p>
    <w:p>
      <w:r>
        <w:drawing>
          <wp:inline xmlns:a="http://schemas.openxmlformats.org/drawingml/2006/main" xmlns:pic="http://schemas.openxmlformats.org/drawingml/2006/picture">
            <wp:extent cx="5029200" cy="20632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2_scenario2_real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63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3</w:t>
      </w:r>
    </w:p>
    <w:p>
      <w:r>
        <w:t>-- Scenario 3: AddNewCustomer procedure</w:t>
        <w:br/>
        <w:t>CREATE OR REPLACE PROCEDURE AddNewCustomer(p_id NUMBER, p_name VARCHAR2, p_dob DATE, p_balance NUMBER) IS</w:t>
        <w:br/>
        <w:t>BEGIN</w:t>
        <w:br/>
        <w:t xml:space="preserve">  INSERT INTO Customers(CustomerID, Name, DOB, Balance, LastModified)</w:t>
        <w:br/>
        <w:t xml:space="preserve">  VALUES (p_id, p_name, p_dob, p_balance, SYSDATE);</w:t>
        <w:br/>
        <w:t>EXCEPTION</w:t>
        <w:br/>
        <w:t xml:space="preserve">  WHEN DUP_VAL_ON_INDEX THEN</w:t>
        <w:br/>
        <w:t xml:space="preserve">    DBMS_OUTPUT.PUT_LINE('Customer with ID already exists.');</w:t>
        <w:br/>
        <w:t>END;</w:t>
        <w:br/>
        <w:t>/</w:t>
      </w:r>
    </w:p>
    <w:p>
      <w:r>
        <w:t>Output (based on actual schema/data):</w:t>
      </w:r>
    </w:p>
    <w:p>
      <w:r>
        <w:drawing>
          <wp:inline xmlns:a="http://schemas.openxmlformats.org/drawingml/2006/main" xmlns:pic="http://schemas.openxmlformats.org/drawingml/2006/picture">
            <wp:extent cx="5029200" cy="20632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2_scenario3_real_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632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