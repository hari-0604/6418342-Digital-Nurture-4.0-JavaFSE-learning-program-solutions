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6: Cursors</w:t>
      </w:r>
    </w:p>
    <w:p>
      <w:pPr>
        <w:pStyle w:val="Heading2"/>
      </w:pPr>
      <w:r>
        <w:t>Scenario 1</w:t>
      </w:r>
    </w:p>
    <w:p>
      <w:r>
        <w:t>-- Exercise 6: Cursors</w:t>
        <w:br/>
        <w:br/>
        <w:t>-- Scenario 1: GenerateMonthlyStatements</w:t>
        <w:br/>
        <w:t>DECLARE</w:t>
        <w:br/>
        <w:t xml:space="preserve">  CURSOR c_trans IS</w:t>
        <w:br/>
        <w:t xml:space="preserve">    SELECT * FROM Transactions WHERE EXTRACT(MONTH FROM TransactionDate) = EXTRACT(MONTH FROM SYSDATE);</w:t>
        <w:br/>
        <w:t xml:space="preserve">  rec c_trans%ROWTYPE;</w:t>
        <w:br/>
        <w:t>BEGIN</w:t>
        <w:br/>
        <w:t xml:space="preserve">  OPEN c_trans;</w:t>
        <w:br/>
        <w:t xml:space="preserve">  LOOP</w:t>
        <w:br/>
        <w:t xml:space="preserve">    FETCH c_trans INTO rec;</w:t>
        <w:br/>
        <w:t xml:space="preserve">    EXIT WHEN c_trans%NOTFOUND;</w:t>
        <w:br/>
        <w:t xml:space="preserve">    DBMS_OUTPUT.PUT_LINE('Statement for Account ID ' || rec.AccountID || ': ' || rec.Amount);</w:t>
        <w:br/>
        <w:t xml:space="preserve">  END LOOP;</w:t>
        <w:br/>
        <w:t xml:space="preserve">  CLOSE c_trans;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6_scenario1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ApplyAnnualFee</w:t>
        <w:br/>
        <w:t>DECLARE</w:t>
        <w:br/>
        <w:t xml:space="preserve">  CURSOR c_acc IS SELECT * FROM Accounts;</w:t>
        <w:br/>
        <w:t xml:space="preserve">  rec c_acc%ROWTYPE;</w:t>
        <w:br/>
        <w:t>BEGIN</w:t>
        <w:br/>
        <w:t xml:space="preserve">  FOR rec IN c_acc LOOP</w:t>
        <w:br/>
        <w:t xml:space="preserve">    UPDATE Accounts SET Balance = Balance - 100 WHERE AccountID = rec.AccountID;</w:t>
        <w:br/>
        <w:t xml:space="preserve">  END LOOP;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6_scenario2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UpdateLoanInterestRates</w:t>
        <w:br/>
        <w:t>DECLARE</w:t>
        <w:br/>
        <w:t xml:space="preserve">  CURSOR c_loan IS SELECT * FROM Loans;</w:t>
        <w:br/>
        <w:t xml:space="preserve">  rec c_loan%ROWTYPE;</w:t>
        <w:br/>
        <w:t>BEGIN</w:t>
        <w:br/>
        <w:t xml:space="preserve">  FOR rec IN c_loan LOOP</w:t>
        <w:br/>
        <w:t xml:space="preserve">    UPDATE Loans SET InterestRate = InterestRate * 1.02 WHERE LoanID = rec.LoanID;</w:t>
        <w:br/>
        <w:t xml:space="preserve">  END LOOP;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6_scenario3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