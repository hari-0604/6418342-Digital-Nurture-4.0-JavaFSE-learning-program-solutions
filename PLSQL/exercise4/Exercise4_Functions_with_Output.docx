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4: Functions</w:t>
      </w:r>
    </w:p>
    <w:p>
      <w:pPr>
        <w:pStyle w:val="Heading2"/>
      </w:pPr>
      <w:r>
        <w:t>Scenario 1</w:t>
      </w:r>
    </w:p>
    <w:p>
      <w:r>
        <w:t>-- Exercise 4: Functions</w:t>
        <w:br/>
        <w:br/>
        <w:t>-- Scenario 1: CalculateAge</w:t>
        <w:br/>
        <w:t>CREATE OR REPLACE FUNCTION CalculateAge(dob DATE) RETURN NUMBER IS</w:t>
        <w:br/>
        <w:t>BEGIN</w:t>
        <w:br/>
        <w:t xml:space="preserve">  RETURN FLOOR(MONTHS_BETWEEN(SYSDATE, dob) / 12);</w:t>
        <w:br/>
        <w:t>END;</w:t>
        <w:br/>
        <w:t>/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14369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4_scenario1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369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Scenario 2</w:t>
      </w:r>
    </w:p>
    <w:p>
      <w:r>
        <w:t>-- Scenario 2: CalculateMonthlyInstallment</w:t>
        <w:br/>
        <w:t>CREATE OR REPLACE FUNCTION CalculateMonthlyInstallment(amount NUMBER, rate NUMBER, years NUMBER) RETURN NUMBER IS</w:t>
        <w:br/>
        <w:t xml:space="preserve">  monthly_rate NUMBER := rate / (12 * 100);</w:t>
        <w:br/>
        <w:t xml:space="preserve">  months NUMBER := years * 12;</w:t>
        <w:br/>
        <w:t>BEGIN</w:t>
        <w:br/>
        <w:t xml:space="preserve">  RETURN amount * monthly_rate / (1 - POWER(1 + monthly_rate, -months));</w:t>
        <w:br/>
        <w:t>END;</w:t>
        <w:br/>
        <w:t>/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14369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4_scenario2_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369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Scenario 3</w:t>
      </w:r>
    </w:p>
    <w:p>
      <w:r>
        <w:t>-- Scenario 3: HasSufficientBalance</w:t>
        <w:br/>
        <w:t>CREATE OR REPLACE FUNCTION HasSufficientBalance(account_id NUMBER, amt NUMBER) RETURN BOOLEAN IS</w:t>
        <w:br/>
        <w:t xml:space="preserve">  v_balance NUMBER;</w:t>
        <w:br/>
        <w:t>BEGIN</w:t>
        <w:br/>
        <w:t xml:space="preserve">  SELECT Balance INTO v_balance FROM Accounts WHERE AccountID = account_id;</w:t>
        <w:br/>
        <w:t xml:space="preserve">  RETURN v_balance &gt;= amt;</w:t>
        <w:br/>
        <w:t>EXCEPTION</w:t>
        <w:br/>
        <w:t xml:space="preserve">  WHEN NO_DATA_FOUND THEN</w:t>
        <w:br/>
        <w:t xml:space="preserve">    RETURN FALSE;</w:t>
        <w:br/>
        <w:t>END;</w:t>
        <w:br/>
        <w:t>/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14369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4_scenario3_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3691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